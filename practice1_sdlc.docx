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2C4" w:rsidRPr="00A03EC9" w:rsidRDefault="009C01DC" w:rsidP="00A03EC9">
      <w:pPr>
        <w:pStyle w:val="1"/>
        <w:rPr>
          <w:lang w:val="ru-RU"/>
        </w:rPr>
      </w:pPr>
      <w:r w:rsidRPr="00A03EC9">
        <w:rPr>
          <w:lang w:val="ru-RU"/>
        </w:rPr>
        <w:t>Жизненный цикл разработки (</w:t>
      </w:r>
      <w:r>
        <w:t>SDLC</w:t>
      </w:r>
      <w:r w:rsidRPr="00A03EC9">
        <w:rPr>
          <w:lang w:val="ru-RU"/>
        </w:rPr>
        <w:t>)</w:t>
      </w:r>
      <w:r w:rsidRPr="00A03EC9">
        <w:rPr>
          <w:lang w:val="ru-RU"/>
        </w:rPr>
        <w:br/>
        <w:t>Приложение: 'Учёт расходов студентов'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F42C4">
        <w:tc>
          <w:tcPr>
            <w:tcW w:w="4320" w:type="dxa"/>
          </w:tcPr>
          <w:p w:rsidR="008F42C4" w:rsidRDefault="009C01DC">
            <w:proofErr w:type="spellStart"/>
            <w:r>
              <w:t>Этап</w:t>
            </w:r>
            <w:proofErr w:type="spellEnd"/>
            <w:r>
              <w:t xml:space="preserve"> SDLC</w:t>
            </w:r>
          </w:p>
        </w:tc>
        <w:tc>
          <w:tcPr>
            <w:tcW w:w="4320" w:type="dxa"/>
          </w:tcPr>
          <w:p w:rsidR="008F42C4" w:rsidRDefault="009C01DC">
            <w:r>
              <w:t>Действия в проекте</w:t>
            </w:r>
          </w:p>
        </w:tc>
      </w:tr>
      <w:tr w:rsidR="008F42C4" w:rsidRPr="00A03EC9">
        <w:tc>
          <w:tcPr>
            <w:tcW w:w="4320" w:type="dxa"/>
          </w:tcPr>
          <w:p w:rsidR="008F42C4" w:rsidRDefault="009C01DC">
            <w:r>
              <w:t>1. Планирование</w:t>
            </w:r>
          </w:p>
        </w:tc>
        <w:tc>
          <w:tcPr>
            <w:tcW w:w="4320" w:type="dxa"/>
          </w:tcPr>
          <w:p w:rsidR="008F42C4" w:rsidRPr="00A03EC9" w:rsidRDefault="009C01DC">
            <w:pPr>
              <w:rPr>
                <w:lang w:val="ru-RU"/>
              </w:rPr>
            </w:pPr>
            <w:r w:rsidRPr="00A03EC9">
              <w:rPr>
                <w:lang w:val="ru-RU"/>
              </w:rPr>
              <w:t>Определение цели приложения (учёт расходов студентов), сбор требований, анализ целевой аудитории.</w:t>
            </w:r>
          </w:p>
        </w:tc>
      </w:tr>
      <w:tr w:rsidR="008F42C4" w:rsidRPr="00A03EC9">
        <w:tc>
          <w:tcPr>
            <w:tcW w:w="4320" w:type="dxa"/>
          </w:tcPr>
          <w:p w:rsidR="008F42C4" w:rsidRDefault="009C01DC">
            <w:r>
              <w:t>2. Анализ требований</w:t>
            </w:r>
          </w:p>
        </w:tc>
        <w:tc>
          <w:tcPr>
            <w:tcW w:w="4320" w:type="dxa"/>
          </w:tcPr>
          <w:p w:rsidR="008F42C4" w:rsidRPr="00A03EC9" w:rsidRDefault="009C01DC">
            <w:pPr>
              <w:rPr>
                <w:lang w:val="ru-RU"/>
              </w:rPr>
            </w:pPr>
            <w:r w:rsidRPr="00A03EC9">
              <w:rPr>
                <w:lang w:val="ru-RU"/>
              </w:rPr>
              <w:t xml:space="preserve">Определение </w:t>
            </w:r>
            <w:r w:rsidRPr="00A03EC9">
              <w:rPr>
                <w:lang w:val="ru-RU"/>
              </w:rPr>
              <w:t>функционала: добавление расходов, категории (еда, транспорт, учеба), отчёты, графики.</w:t>
            </w:r>
          </w:p>
        </w:tc>
      </w:tr>
      <w:tr w:rsidR="008F42C4" w:rsidRPr="00A03EC9">
        <w:tc>
          <w:tcPr>
            <w:tcW w:w="4320" w:type="dxa"/>
          </w:tcPr>
          <w:p w:rsidR="008F42C4" w:rsidRDefault="009C01DC">
            <w:r>
              <w:t>3. Проектирование</w:t>
            </w:r>
          </w:p>
        </w:tc>
        <w:tc>
          <w:tcPr>
            <w:tcW w:w="4320" w:type="dxa"/>
          </w:tcPr>
          <w:p w:rsidR="008F42C4" w:rsidRPr="00A03EC9" w:rsidRDefault="009C01DC">
            <w:pPr>
              <w:rPr>
                <w:lang w:val="ru-RU"/>
              </w:rPr>
            </w:pPr>
            <w:r w:rsidRPr="00A03EC9">
              <w:rPr>
                <w:lang w:val="ru-RU"/>
              </w:rPr>
              <w:t>Разработка архитектуры приложения, проект базы данных, прототип интерфейса.</w:t>
            </w:r>
          </w:p>
        </w:tc>
      </w:tr>
      <w:tr w:rsidR="008F42C4" w:rsidRPr="00A03EC9">
        <w:tc>
          <w:tcPr>
            <w:tcW w:w="4320" w:type="dxa"/>
          </w:tcPr>
          <w:p w:rsidR="008F42C4" w:rsidRDefault="009C01DC">
            <w:r>
              <w:t>4. Реализация (кодинг)</w:t>
            </w:r>
          </w:p>
        </w:tc>
        <w:tc>
          <w:tcPr>
            <w:tcW w:w="4320" w:type="dxa"/>
          </w:tcPr>
          <w:p w:rsidR="008F42C4" w:rsidRPr="00A03EC9" w:rsidRDefault="009C01DC">
            <w:pPr>
              <w:rPr>
                <w:lang w:val="ru-RU"/>
              </w:rPr>
            </w:pPr>
            <w:r w:rsidRPr="00A03EC9">
              <w:rPr>
                <w:lang w:val="ru-RU"/>
              </w:rPr>
              <w:t>Разработка мобильного/веб-приложения, написание код</w:t>
            </w:r>
            <w:r w:rsidRPr="00A03EC9">
              <w:rPr>
                <w:lang w:val="ru-RU"/>
              </w:rPr>
              <w:t>а, интеграция с БД.</w:t>
            </w:r>
          </w:p>
        </w:tc>
      </w:tr>
      <w:tr w:rsidR="008F42C4" w:rsidRPr="00A03EC9">
        <w:tc>
          <w:tcPr>
            <w:tcW w:w="4320" w:type="dxa"/>
          </w:tcPr>
          <w:p w:rsidR="008F42C4" w:rsidRDefault="009C01DC">
            <w:r>
              <w:t>5. Тестирование</w:t>
            </w:r>
          </w:p>
        </w:tc>
        <w:tc>
          <w:tcPr>
            <w:tcW w:w="4320" w:type="dxa"/>
          </w:tcPr>
          <w:p w:rsidR="008F42C4" w:rsidRPr="00A03EC9" w:rsidRDefault="009C01DC">
            <w:pPr>
              <w:rPr>
                <w:lang w:val="ru-RU"/>
              </w:rPr>
            </w:pPr>
            <w:r w:rsidRPr="00A03EC9">
              <w:rPr>
                <w:lang w:val="ru-RU"/>
              </w:rPr>
              <w:t>Проверка корректности работы: добавление/удаление расходов, отчёты, интерфейс, баги.</w:t>
            </w:r>
          </w:p>
        </w:tc>
      </w:tr>
      <w:tr w:rsidR="008F42C4" w:rsidRPr="00A03EC9">
        <w:tc>
          <w:tcPr>
            <w:tcW w:w="4320" w:type="dxa"/>
          </w:tcPr>
          <w:p w:rsidR="008F42C4" w:rsidRDefault="009C01DC">
            <w:r>
              <w:t>6. Внедрение</w:t>
            </w:r>
          </w:p>
        </w:tc>
        <w:tc>
          <w:tcPr>
            <w:tcW w:w="4320" w:type="dxa"/>
          </w:tcPr>
          <w:p w:rsidR="008F42C4" w:rsidRPr="00A03EC9" w:rsidRDefault="009C01DC">
            <w:pPr>
              <w:rPr>
                <w:lang w:val="ru-RU"/>
              </w:rPr>
            </w:pPr>
            <w:r w:rsidRPr="00A03EC9">
              <w:rPr>
                <w:lang w:val="ru-RU"/>
              </w:rPr>
              <w:t xml:space="preserve">Развёртывание приложения, публикация (например, в </w:t>
            </w:r>
            <w:r>
              <w:t>Google</w:t>
            </w:r>
            <w:r w:rsidRPr="00A03EC9">
              <w:rPr>
                <w:lang w:val="ru-RU"/>
              </w:rPr>
              <w:t xml:space="preserve"> </w:t>
            </w:r>
            <w:r>
              <w:t>Play</w:t>
            </w:r>
            <w:r w:rsidRPr="00A03EC9">
              <w:rPr>
                <w:lang w:val="ru-RU"/>
              </w:rPr>
              <w:t xml:space="preserve"> / локально).</w:t>
            </w:r>
          </w:p>
        </w:tc>
      </w:tr>
      <w:tr w:rsidR="008F42C4" w:rsidRPr="00A03EC9">
        <w:tc>
          <w:tcPr>
            <w:tcW w:w="4320" w:type="dxa"/>
          </w:tcPr>
          <w:p w:rsidR="008F42C4" w:rsidRDefault="009C01DC">
            <w:r>
              <w:t>7. Сопровождение</w:t>
            </w:r>
          </w:p>
        </w:tc>
        <w:tc>
          <w:tcPr>
            <w:tcW w:w="4320" w:type="dxa"/>
          </w:tcPr>
          <w:p w:rsidR="008F42C4" w:rsidRPr="00A03EC9" w:rsidRDefault="009C01DC">
            <w:pPr>
              <w:rPr>
                <w:lang w:val="ru-RU"/>
              </w:rPr>
            </w:pPr>
            <w:r w:rsidRPr="00A03EC9">
              <w:rPr>
                <w:lang w:val="ru-RU"/>
              </w:rPr>
              <w:t>Обновления, исправление оши</w:t>
            </w:r>
            <w:r w:rsidRPr="00A03EC9">
              <w:rPr>
                <w:lang w:val="ru-RU"/>
              </w:rPr>
              <w:t xml:space="preserve">бок, добавление новых функций (например, экспорт в </w:t>
            </w:r>
            <w:r>
              <w:t>Excel</w:t>
            </w:r>
            <w:r w:rsidRPr="00A03EC9">
              <w:rPr>
                <w:lang w:val="ru-RU"/>
              </w:rPr>
              <w:t>).</w:t>
            </w:r>
          </w:p>
        </w:tc>
      </w:tr>
    </w:tbl>
    <w:p w:rsidR="009C01DC" w:rsidRPr="00A03EC9" w:rsidRDefault="009C01DC">
      <w:pPr>
        <w:rPr>
          <w:lang w:val="ru-RU"/>
        </w:rPr>
      </w:pPr>
      <w:bookmarkStart w:id="0" w:name="_GoBack"/>
      <w:bookmarkEnd w:id="0"/>
    </w:p>
    <w:sectPr w:rsidR="009C01DC" w:rsidRPr="00A03E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42C4"/>
    <w:rsid w:val="009C01DC"/>
    <w:rsid w:val="00A03E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685E38-AE4C-494C-BAD0-EE6A5B193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2013-12-23T23:15:00Z</dcterms:created>
  <dcterms:modified xsi:type="dcterms:W3CDTF">2025-09-05T09:27:00Z</dcterms:modified>
  <cp:category/>
</cp:coreProperties>
</file>